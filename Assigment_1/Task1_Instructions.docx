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4357E" w14:textId="77777777" w:rsidR="00685729" w:rsidRPr="00685729" w:rsidRDefault="00685729" w:rsidP="00685729">
      <w:pPr>
        <w:rPr>
          <w:b/>
          <w:bCs/>
          <w:color w:val="1F497D" w:themeColor="text2"/>
          <w:lang w:val="en-IN"/>
        </w:rPr>
      </w:pPr>
      <w:r w:rsidRPr="00685729">
        <w:rPr>
          <w:b/>
          <w:bCs/>
          <w:color w:val="1F497D" w:themeColor="text2"/>
          <w:lang w:val="en-IN"/>
        </w:rPr>
        <w:t>1. Create a Git Repository</w:t>
      </w:r>
    </w:p>
    <w:p w14:paraId="6CA4FF15" w14:textId="77777777" w:rsidR="00685729" w:rsidRPr="00685729" w:rsidRDefault="00685729" w:rsidP="00685729">
      <w:pPr>
        <w:numPr>
          <w:ilvl w:val="0"/>
          <w:numId w:val="17"/>
        </w:numPr>
        <w:rPr>
          <w:lang w:val="en-IN"/>
        </w:rPr>
      </w:pPr>
      <w:r w:rsidRPr="00685729">
        <w:rPr>
          <w:lang w:val="en-IN"/>
        </w:rPr>
        <w:t>Open GitHub or any Git hosting platform.</w:t>
      </w:r>
    </w:p>
    <w:p w14:paraId="10DAC071" w14:textId="77777777" w:rsidR="00685729" w:rsidRPr="00685729" w:rsidRDefault="00685729" w:rsidP="00685729">
      <w:pPr>
        <w:numPr>
          <w:ilvl w:val="0"/>
          <w:numId w:val="17"/>
        </w:numPr>
        <w:rPr>
          <w:lang w:val="en-IN"/>
        </w:rPr>
      </w:pPr>
      <w:r w:rsidRPr="00685729">
        <w:rPr>
          <w:lang w:val="en-IN"/>
        </w:rPr>
        <w:t xml:space="preserve">Click on </w:t>
      </w:r>
      <w:r w:rsidRPr="00685729">
        <w:rPr>
          <w:b/>
          <w:bCs/>
          <w:lang w:val="en-IN"/>
        </w:rPr>
        <w:t>"New Repository"</w:t>
      </w:r>
      <w:r w:rsidRPr="00685729">
        <w:rPr>
          <w:lang w:val="en-IN"/>
        </w:rPr>
        <w:t>.</w:t>
      </w:r>
    </w:p>
    <w:p w14:paraId="3315739C" w14:textId="77777777" w:rsidR="00685729" w:rsidRPr="00685729" w:rsidRDefault="00685729" w:rsidP="00685729">
      <w:pPr>
        <w:numPr>
          <w:ilvl w:val="0"/>
          <w:numId w:val="17"/>
        </w:numPr>
        <w:rPr>
          <w:lang w:val="en-IN"/>
        </w:rPr>
      </w:pPr>
      <w:r w:rsidRPr="00685729">
        <w:rPr>
          <w:lang w:val="en-IN"/>
        </w:rPr>
        <w:t xml:space="preserve">Set the repository name as </w:t>
      </w:r>
      <w:r w:rsidRPr="00685729">
        <w:rPr>
          <w:b/>
          <w:bCs/>
          <w:highlight w:val="lightGray"/>
          <w:lang w:val="en-IN"/>
        </w:rPr>
        <w:t>2301030400070</w:t>
      </w:r>
      <w:r w:rsidRPr="00685729">
        <w:rPr>
          <w:lang w:val="en-IN"/>
        </w:rPr>
        <w:t>.</w:t>
      </w:r>
    </w:p>
    <w:p w14:paraId="5901093A" w14:textId="77777777" w:rsidR="00685729" w:rsidRPr="00685729" w:rsidRDefault="00685729" w:rsidP="00685729">
      <w:pPr>
        <w:numPr>
          <w:ilvl w:val="0"/>
          <w:numId w:val="17"/>
        </w:numPr>
        <w:rPr>
          <w:lang w:val="en-IN"/>
        </w:rPr>
      </w:pPr>
      <w:r w:rsidRPr="00685729">
        <w:rPr>
          <w:lang w:val="en-IN"/>
        </w:rPr>
        <w:t xml:space="preserve">Choose the repository visibility: </w:t>
      </w:r>
      <w:r w:rsidRPr="00685729">
        <w:rPr>
          <w:b/>
          <w:bCs/>
          <w:lang w:val="en-IN"/>
        </w:rPr>
        <w:t>public</w:t>
      </w:r>
      <w:r w:rsidRPr="00685729">
        <w:rPr>
          <w:lang w:val="en-IN"/>
        </w:rPr>
        <w:t xml:space="preserve"> or </w:t>
      </w:r>
      <w:r w:rsidRPr="00685729">
        <w:rPr>
          <w:b/>
          <w:bCs/>
          <w:lang w:val="en-IN"/>
        </w:rPr>
        <w:t>private</w:t>
      </w:r>
      <w:r w:rsidRPr="00685729">
        <w:rPr>
          <w:lang w:val="en-IN"/>
        </w:rPr>
        <w:t>, as required.</w:t>
      </w:r>
    </w:p>
    <w:p w14:paraId="17CBE2F2" w14:textId="77777777" w:rsidR="00685729" w:rsidRPr="00685729" w:rsidRDefault="00685729" w:rsidP="00685729">
      <w:pPr>
        <w:numPr>
          <w:ilvl w:val="0"/>
          <w:numId w:val="17"/>
        </w:numPr>
        <w:rPr>
          <w:lang w:val="en-IN"/>
        </w:rPr>
      </w:pPr>
      <w:r w:rsidRPr="00685729">
        <w:rPr>
          <w:lang w:val="en-IN"/>
        </w:rPr>
        <w:t xml:space="preserve">Click on </w:t>
      </w:r>
      <w:r w:rsidRPr="00685729">
        <w:rPr>
          <w:b/>
          <w:bCs/>
          <w:lang w:val="en-IN"/>
        </w:rPr>
        <w:t>"Create Repository"</w:t>
      </w:r>
      <w:r w:rsidRPr="00685729">
        <w:rPr>
          <w:lang w:val="en-IN"/>
        </w:rPr>
        <w:t>.</w:t>
      </w:r>
    </w:p>
    <w:p w14:paraId="03CE0E79" w14:textId="77777777" w:rsidR="00685729" w:rsidRPr="00685729" w:rsidRDefault="00685729" w:rsidP="00685729">
      <w:pPr>
        <w:rPr>
          <w:lang w:val="en-IN"/>
        </w:rPr>
      </w:pPr>
      <w:r w:rsidRPr="00685729">
        <w:rPr>
          <w:lang w:val="en-IN"/>
        </w:rPr>
        <w:pict w14:anchorId="2F3B1F8F">
          <v:rect id="_x0000_i1295" style="width:0;height:1.5pt" o:hralign="center" o:hrstd="t" o:hr="t" fillcolor="#a0a0a0" stroked="f"/>
        </w:pict>
      </w:r>
    </w:p>
    <w:p w14:paraId="130DE00C" w14:textId="77777777" w:rsidR="00685729" w:rsidRPr="00685729" w:rsidRDefault="00685729" w:rsidP="00685729">
      <w:pPr>
        <w:rPr>
          <w:b/>
          <w:bCs/>
          <w:color w:val="1F497D" w:themeColor="text2"/>
          <w:lang w:val="en-IN"/>
        </w:rPr>
      </w:pPr>
      <w:r w:rsidRPr="00685729">
        <w:rPr>
          <w:b/>
          <w:bCs/>
          <w:color w:val="1F497D" w:themeColor="text2"/>
          <w:lang w:val="en-IN"/>
        </w:rPr>
        <w:t>2. Clone the Repository (Optional)</w:t>
      </w:r>
    </w:p>
    <w:p w14:paraId="1658E6A8" w14:textId="77777777" w:rsidR="00685729" w:rsidRPr="00685729" w:rsidRDefault="00685729" w:rsidP="00685729">
      <w:pPr>
        <w:numPr>
          <w:ilvl w:val="0"/>
          <w:numId w:val="18"/>
        </w:numPr>
        <w:rPr>
          <w:lang w:val="en-IN"/>
        </w:rPr>
      </w:pPr>
      <w:r w:rsidRPr="00685729">
        <w:rPr>
          <w:lang w:val="en-IN"/>
        </w:rPr>
        <w:t>Copy the repository link provided after creation.</w:t>
      </w:r>
    </w:p>
    <w:p w14:paraId="6B957AA5" w14:textId="77777777" w:rsidR="00685729" w:rsidRPr="00685729" w:rsidRDefault="00685729" w:rsidP="00685729">
      <w:pPr>
        <w:numPr>
          <w:ilvl w:val="0"/>
          <w:numId w:val="18"/>
        </w:numPr>
        <w:rPr>
          <w:lang w:val="en-IN"/>
        </w:rPr>
      </w:pPr>
      <w:r w:rsidRPr="00685729">
        <w:rPr>
          <w:lang w:val="en-IN"/>
        </w:rPr>
        <w:t>Open a terminal or Git Bash.</w:t>
      </w:r>
    </w:p>
    <w:p w14:paraId="608EEDF2" w14:textId="77777777" w:rsidR="00685729" w:rsidRPr="00685729" w:rsidRDefault="00685729" w:rsidP="00685729">
      <w:pPr>
        <w:numPr>
          <w:ilvl w:val="0"/>
          <w:numId w:val="18"/>
        </w:numPr>
        <w:rPr>
          <w:lang w:val="en-IN"/>
        </w:rPr>
      </w:pPr>
      <w:r w:rsidRPr="00685729">
        <w:rPr>
          <w:lang w:val="en-IN"/>
        </w:rPr>
        <w:t>Clone the repository to your local machine using the following commands:</w:t>
      </w:r>
    </w:p>
    <w:p w14:paraId="664B4D3B" w14:textId="77777777" w:rsidR="00685729" w:rsidRPr="00685729" w:rsidRDefault="00685729" w:rsidP="00685729">
      <w:pPr>
        <w:numPr>
          <w:ilvl w:val="0"/>
          <w:numId w:val="18"/>
        </w:numPr>
        <w:tabs>
          <w:tab w:val="clear" w:pos="720"/>
        </w:tabs>
        <w:rPr>
          <w:lang w:val="en-IN"/>
        </w:rPr>
      </w:pPr>
      <w:r w:rsidRPr="00685729">
        <w:rPr>
          <w:lang w:val="en-IN"/>
        </w:rPr>
        <w:t xml:space="preserve">git clone </w:t>
      </w:r>
      <w:r w:rsidRPr="00685729">
        <w:rPr>
          <w:highlight w:val="lightGray"/>
          <w:lang w:val="en-IN"/>
        </w:rPr>
        <w:t>https://github.com/MrKrishSatasiya/SOU_2301030400070</w:t>
      </w:r>
    </w:p>
    <w:p w14:paraId="71DEB4FC" w14:textId="77777777" w:rsidR="00685729" w:rsidRPr="00685729" w:rsidRDefault="00685729" w:rsidP="00685729">
      <w:pPr>
        <w:ind w:firstLine="720"/>
        <w:rPr>
          <w:lang w:val="en-IN"/>
        </w:rPr>
      </w:pPr>
      <w:r w:rsidRPr="00685729">
        <w:rPr>
          <w:highlight w:val="lightGray"/>
          <w:lang w:val="en-IN"/>
        </w:rPr>
        <w:t>cd SOU_2301030400070</w:t>
      </w:r>
    </w:p>
    <w:p w14:paraId="07D21E9D" w14:textId="77777777" w:rsidR="00685729" w:rsidRPr="00685729" w:rsidRDefault="00685729" w:rsidP="00685729">
      <w:pPr>
        <w:rPr>
          <w:lang w:val="en-IN"/>
        </w:rPr>
      </w:pPr>
      <w:r w:rsidRPr="00685729">
        <w:rPr>
          <w:lang w:val="en-IN"/>
        </w:rPr>
        <w:pict w14:anchorId="0A368F36">
          <v:rect id="_x0000_i1296" style="width:0;height:1.5pt" o:hralign="center" o:hrstd="t" o:hr="t" fillcolor="#a0a0a0" stroked="f"/>
        </w:pict>
      </w:r>
    </w:p>
    <w:p w14:paraId="22ED1247" w14:textId="77777777" w:rsidR="00685729" w:rsidRPr="00685729" w:rsidRDefault="00685729" w:rsidP="00685729">
      <w:pPr>
        <w:rPr>
          <w:b/>
          <w:bCs/>
          <w:color w:val="1F497D" w:themeColor="text2"/>
          <w:lang w:val="en-IN"/>
        </w:rPr>
      </w:pPr>
      <w:r w:rsidRPr="00685729">
        <w:rPr>
          <w:b/>
          <w:bCs/>
          <w:color w:val="1F497D" w:themeColor="text2"/>
          <w:lang w:val="en-IN"/>
        </w:rPr>
        <w:t>3. Create Folders</w:t>
      </w:r>
    </w:p>
    <w:p w14:paraId="7BE2EBD5" w14:textId="77777777" w:rsidR="00685729" w:rsidRPr="00685729" w:rsidRDefault="00685729" w:rsidP="00685729">
      <w:pPr>
        <w:numPr>
          <w:ilvl w:val="0"/>
          <w:numId w:val="19"/>
        </w:numPr>
        <w:rPr>
          <w:lang w:val="en-IN"/>
        </w:rPr>
      </w:pPr>
      <w:r w:rsidRPr="00685729">
        <w:rPr>
          <w:lang w:val="en-IN"/>
        </w:rPr>
        <w:t>Navigate to the cloned repository folder (either locally or directly on the hosting platform).</w:t>
      </w:r>
    </w:p>
    <w:p w14:paraId="4B7E3381" w14:textId="77777777" w:rsidR="00685729" w:rsidRPr="00685729" w:rsidRDefault="00685729" w:rsidP="00685729">
      <w:pPr>
        <w:numPr>
          <w:ilvl w:val="0"/>
          <w:numId w:val="19"/>
        </w:numPr>
        <w:rPr>
          <w:lang w:val="en-IN"/>
        </w:rPr>
      </w:pPr>
      <w:r w:rsidRPr="00685729">
        <w:rPr>
          <w:lang w:val="en-IN"/>
        </w:rPr>
        <w:t>Create two folders named:</w:t>
      </w:r>
    </w:p>
    <w:p w14:paraId="438AAFB5" w14:textId="77777777" w:rsidR="00685729" w:rsidRPr="00685729" w:rsidRDefault="00685729" w:rsidP="00685729">
      <w:pPr>
        <w:numPr>
          <w:ilvl w:val="1"/>
          <w:numId w:val="19"/>
        </w:numPr>
        <w:rPr>
          <w:lang w:val="en-IN"/>
        </w:rPr>
      </w:pPr>
      <w:r w:rsidRPr="00685729">
        <w:rPr>
          <w:b/>
          <w:bCs/>
          <w:lang w:val="en-IN"/>
        </w:rPr>
        <w:t>Assignment_1</w:t>
      </w:r>
    </w:p>
    <w:p w14:paraId="3A839669" w14:textId="77777777" w:rsidR="00685729" w:rsidRPr="00685729" w:rsidRDefault="00685729" w:rsidP="00685729">
      <w:pPr>
        <w:numPr>
          <w:ilvl w:val="1"/>
          <w:numId w:val="19"/>
        </w:numPr>
        <w:rPr>
          <w:lang w:val="en-IN"/>
        </w:rPr>
      </w:pPr>
      <w:r w:rsidRPr="00685729">
        <w:rPr>
          <w:b/>
          <w:bCs/>
          <w:lang w:val="en-IN"/>
        </w:rPr>
        <w:t>Assignment_2</w:t>
      </w:r>
    </w:p>
    <w:p w14:paraId="652E03F2" w14:textId="77777777" w:rsidR="00685729" w:rsidRPr="00685729" w:rsidRDefault="00685729" w:rsidP="00685729">
      <w:pPr>
        <w:numPr>
          <w:ilvl w:val="0"/>
          <w:numId w:val="19"/>
        </w:numPr>
        <w:rPr>
          <w:lang w:val="en-IN"/>
        </w:rPr>
      </w:pPr>
      <w:r w:rsidRPr="00685729">
        <w:rPr>
          <w:lang w:val="en-IN"/>
        </w:rPr>
        <w:t>If working locally, use the following command:</w:t>
      </w:r>
    </w:p>
    <w:p w14:paraId="315A57E5" w14:textId="77777777" w:rsidR="00685729" w:rsidRPr="00685729" w:rsidRDefault="00685729" w:rsidP="00685729">
      <w:pPr>
        <w:ind w:firstLine="720"/>
        <w:rPr>
          <w:lang w:val="en-IN"/>
        </w:rPr>
      </w:pPr>
      <w:proofErr w:type="spellStart"/>
      <w:r w:rsidRPr="00685729">
        <w:rPr>
          <w:highlight w:val="lightGray"/>
          <w:lang w:val="en-IN"/>
        </w:rPr>
        <w:t>mkdir</w:t>
      </w:r>
      <w:proofErr w:type="spellEnd"/>
      <w:r w:rsidRPr="00685729">
        <w:rPr>
          <w:highlight w:val="lightGray"/>
          <w:lang w:val="en-IN"/>
        </w:rPr>
        <w:t xml:space="preserve"> Assignment_1 Assignment_2</w:t>
      </w:r>
    </w:p>
    <w:p w14:paraId="71EAC521" w14:textId="77777777" w:rsidR="00685729" w:rsidRPr="00685729" w:rsidRDefault="00685729" w:rsidP="00685729">
      <w:pPr>
        <w:rPr>
          <w:lang w:val="en-IN"/>
        </w:rPr>
      </w:pPr>
      <w:r w:rsidRPr="00685729">
        <w:rPr>
          <w:lang w:val="en-IN"/>
        </w:rPr>
        <w:pict w14:anchorId="6A20D16C">
          <v:rect id="_x0000_i1297" style="width:0;height:1.5pt" o:hralign="center" o:hrstd="t" o:hr="t" fillcolor="#a0a0a0" stroked="f"/>
        </w:pict>
      </w:r>
    </w:p>
    <w:p w14:paraId="56997421" w14:textId="77777777" w:rsidR="00685729" w:rsidRPr="00685729" w:rsidRDefault="00685729" w:rsidP="00685729">
      <w:pPr>
        <w:rPr>
          <w:b/>
          <w:bCs/>
          <w:color w:val="1F497D" w:themeColor="text2"/>
          <w:lang w:val="en-IN"/>
        </w:rPr>
      </w:pPr>
      <w:r w:rsidRPr="00685729">
        <w:rPr>
          <w:b/>
          <w:bCs/>
          <w:color w:val="1F497D" w:themeColor="text2"/>
          <w:lang w:val="en-IN"/>
        </w:rPr>
        <w:t>4. Add Assignments to Respective Folders</w:t>
      </w:r>
    </w:p>
    <w:p w14:paraId="5808FA9E" w14:textId="77777777" w:rsidR="00685729" w:rsidRPr="00685729" w:rsidRDefault="00685729" w:rsidP="00685729">
      <w:pPr>
        <w:numPr>
          <w:ilvl w:val="0"/>
          <w:numId w:val="20"/>
        </w:numPr>
        <w:rPr>
          <w:lang w:val="en-IN"/>
        </w:rPr>
      </w:pPr>
      <w:r w:rsidRPr="00685729">
        <w:rPr>
          <w:lang w:val="en-IN"/>
        </w:rPr>
        <w:t>Place the respective assignment files inside the folders:</w:t>
      </w:r>
    </w:p>
    <w:p w14:paraId="6B835710" w14:textId="77777777" w:rsidR="00685729" w:rsidRPr="00685729" w:rsidRDefault="00685729" w:rsidP="00685729">
      <w:pPr>
        <w:numPr>
          <w:ilvl w:val="1"/>
          <w:numId w:val="20"/>
        </w:numPr>
        <w:rPr>
          <w:lang w:val="en-IN"/>
        </w:rPr>
      </w:pPr>
      <w:r w:rsidRPr="00685729">
        <w:rPr>
          <w:b/>
          <w:bCs/>
          <w:lang w:val="en-IN"/>
        </w:rPr>
        <w:t>Assignment_1</w:t>
      </w:r>
      <w:r w:rsidRPr="00685729">
        <w:rPr>
          <w:lang w:val="en-IN"/>
        </w:rPr>
        <w:t xml:space="preserve"> folder for the first assignment.</w:t>
      </w:r>
    </w:p>
    <w:p w14:paraId="28AFEE96" w14:textId="77777777" w:rsidR="00685729" w:rsidRPr="00685729" w:rsidRDefault="00685729" w:rsidP="00685729">
      <w:pPr>
        <w:numPr>
          <w:ilvl w:val="1"/>
          <w:numId w:val="20"/>
        </w:numPr>
        <w:rPr>
          <w:lang w:val="en-IN"/>
        </w:rPr>
      </w:pPr>
      <w:r w:rsidRPr="00685729">
        <w:rPr>
          <w:b/>
          <w:bCs/>
          <w:lang w:val="en-IN"/>
        </w:rPr>
        <w:lastRenderedPageBreak/>
        <w:t>Assignment_2</w:t>
      </w:r>
      <w:r w:rsidRPr="00685729">
        <w:rPr>
          <w:lang w:val="en-IN"/>
        </w:rPr>
        <w:t xml:space="preserve"> folder for the second assignment.</w:t>
      </w:r>
    </w:p>
    <w:p w14:paraId="0060A805" w14:textId="77777777" w:rsidR="00685729" w:rsidRPr="00685729" w:rsidRDefault="00685729" w:rsidP="00685729">
      <w:pPr>
        <w:rPr>
          <w:lang w:val="en-IN"/>
        </w:rPr>
      </w:pPr>
      <w:r w:rsidRPr="00685729">
        <w:rPr>
          <w:lang w:val="en-IN"/>
        </w:rPr>
        <w:pict w14:anchorId="080F0F07">
          <v:rect id="_x0000_i1298" style="width:0;height:1.5pt" o:hralign="center" o:hrstd="t" o:hr="t" fillcolor="#a0a0a0" stroked="f"/>
        </w:pict>
      </w:r>
    </w:p>
    <w:p w14:paraId="171A6BC9" w14:textId="77777777" w:rsidR="00685729" w:rsidRPr="00685729" w:rsidRDefault="00685729" w:rsidP="00685729">
      <w:pPr>
        <w:rPr>
          <w:b/>
          <w:bCs/>
          <w:color w:val="1F497D" w:themeColor="text2"/>
          <w:lang w:val="en-IN"/>
        </w:rPr>
      </w:pPr>
      <w:r w:rsidRPr="00685729">
        <w:rPr>
          <w:b/>
          <w:bCs/>
          <w:color w:val="1F497D" w:themeColor="text2"/>
          <w:lang w:val="en-IN"/>
        </w:rPr>
        <w:t>5. Commit and Push Changes</w:t>
      </w:r>
    </w:p>
    <w:p w14:paraId="6BA5B8B0" w14:textId="77777777" w:rsidR="00685729" w:rsidRPr="00685729" w:rsidRDefault="00685729" w:rsidP="00685729">
      <w:pPr>
        <w:numPr>
          <w:ilvl w:val="0"/>
          <w:numId w:val="21"/>
        </w:numPr>
        <w:rPr>
          <w:lang w:val="en-IN"/>
        </w:rPr>
      </w:pPr>
      <w:r w:rsidRPr="00685729">
        <w:rPr>
          <w:lang w:val="en-IN"/>
        </w:rPr>
        <w:t>If working locally, perform the following steps:</w:t>
      </w:r>
    </w:p>
    <w:p w14:paraId="4FAB28C3" w14:textId="77777777" w:rsidR="00685729" w:rsidRPr="00685729" w:rsidRDefault="00685729" w:rsidP="00685729">
      <w:pPr>
        <w:numPr>
          <w:ilvl w:val="1"/>
          <w:numId w:val="21"/>
        </w:numPr>
        <w:rPr>
          <w:lang w:val="en-IN"/>
        </w:rPr>
      </w:pPr>
      <w:r w:rsidRPr="00685729">
        <w:rPr>
          <w:b/>
          <w:bCs/>
          <w:lang w:val="en-IN"/>
        </w:rPr>
        <w:t>Stage the changes:</w:t>
      </w:r>
    </w:p>
    <w:p w14:paraId="74479163" w14:textId="77777777" w:rsidR="00685729" w:rsidRPr="00685729" w:rsidRDefault="00685729" w:rsidP="00685729">
      <w:pPr>
        <w:ind w:left="720" w:firstLine="720"/>
        <w:rPr>
          <w:lang w:val="en-IN"/>
        </w:rPr>
      </w:pPr>
      <w:r w:rsidRPr="00685729">
        <w:rPr>
          <w:highlight w:val="lightGray"/>
          <w:lang w:val="en-IN"/>
        </w:rPr>
        <w:t xml:space="preserve">git </w:t>
      </w:r>
      <w:proofErr w:type="gramStart"/>
      <w:r w:rsidRPr="00685729">
        <w:rPr>
          <w:highlight w:val="lightGray"/>
          <w:lang w:val="en-IN"/>
        </w:rPr>
        <w:t>add .</w:t>
      </w:r>
      <w:proofErr w:type="gramEnd"/>
    </w:p>
    <w:p w14:paraId="78A166EB" w14:textId="77777777" w:rsidR="00685729" w:rsidRPr="00685729" w:rsidRDefault="00685729" w:rsidP="00685729">
      <w:pPr>
        <w:numPr>
          <w:ilvl w:val="1"/>
          <w:numId w:val="21"/>
        </w:numPr>
        <w:rPr>
          <w:lang w:val="en-IN"/>
        </w:rPr>
      </w:pPr>
      <w:r w:rsidRPr="00685729">
        <w:rPr>
          <w:b/>
          <w:bCs/>
          <w:lang w:val="en-IN"/>
        </w:rPr>
        <w:t>Commit the changes:</w:t>
      </w:r>
    </w:p>
    <w:p w14:paraId="62F62B32" w14:textId="77777777" w:rsidR="00685729" w:rsidRPr="00685729" w:rsidRDefault="00685729" w:rsidP="00685729">
      <w:pPr>
        <w:ind w:left="720" w:firstLine="720"/>
        <w:rPr>
          <w:sz w:val="20"/>
          <w:szCs w:val="20"/>
          <w:lang w:val="en-IN"/>
        </w:rPr>
      </w:pPr>
      <w:r w:rsidRPr="00685729">
        <w:rPr>
          <w:sz w:val="20"/>
          <w:szCs w:val="20"/>
          <w:highlight w:val="lightGray"/>
          <w:lang w:val="en-IN"/>
        </w:rPr>
        <w:t>git commit -m "Added Assignment_1 and Assignment_2 folders with assignments"</w:t>
      </w:r>
    </w:p>
    <w:p w14:paraId="18E417AD" w14:textId="77777777" w:rsidR="00685729" w:rsidRPr="00685729" w:rsidRDefault="00685729" w:rsidP="00685729">
      <w:pPr>
        <w:numPr>
          <w:ilvl w:val="1"/>
          <w:numId w:val="21"/>
        </w:numPr>
        <w:rPr>
          <w:lang w:val="en-IN"/>
        </w:rPr>
      </w:pPr>
      <w:r w:rsidRPr="00685729">
        <w:rPr>
          <w:b/>
          <w:bCs/>
          <w:lang w:val="en-IN"/>
        </w:rPr>
        <w:t>Push the changes to the remote repository:</w:t>
      </w:r>
    </w:p>
    <w:p w14:paraId="016CFAA7" w14:textId="77777777" w:rsidR="00685729" w:rsidRPr="00685729" w:rsidRDefault="00685729" w:rsidP="00685729">
      <w:pPr>
        <w:ind w:left="720" w:firstLine="720"/>
        <w:rPr>
          <w:lang w:val="en-IN"/>
        </w:rPr>
      </w:pPr>
      <w:r w:rsidRPr="00685729">
        <w:rPr>
          <w:highlight w:val="lightGray"/>
          <w:lang w:val="en-IN"/>
        </w:rPr>
        <w:t>git push origin main</w:t>
      </w:r>
    </w:p>
    <w:p w14:paraId="4CD891FD" w14:textId="77777777" w:rsidR="00685729" w:rsidRPr="00685729" w:rsidRDefault="00685729" w:rsidP="00685729">
      <w:pPr>
        <w:rPr>
          <w:lang w:val="en-IN"/>
        </w:rPr>
      </w:pPr>
      <w:r w:rsidRPr="00685729">
        <w:rPr>
          <w:lang w:val="en-IN"/>
        </w:rPr>
        <w:pict w14:anchorId="44C03D82">
          <v:rect id="_x0000_i1299" style="width:0;height:1.5pt" o:hralign="center" o:hrstd="t" o:hr="t" fillcolor="#a0a0a0" stroked="f"/>
        </w:pict>
      </w:r>
    </w:p>
    <w:p w14:paraId="2B656F07" w14:textId="77777777" w:rsidR="00685729" w:rsidRPr="00685729" w:rsidRDefault="00685729" w:rsidP="00685729">
      <w:pPr>
        <w:rPr>
          <w:b/>
          <w:bCs/>
          <w:color w:val="1F497D" w:themeColor="text2"/>
          <w:lang w:val="en-IN"/>
        </w:rPr>
      </w:pPr>
      <w:r w:rsidRPr="00685729">
        <w:rPr>
          <w:b/>
          <w:bCs/>
          <w:color w:val="1F497D" w:themeColor="text2"/>
          <w:lang w:val="en-IN"/>
        </w:rPr>
        <w:t>6. Document the Steps in a Word File</w:t>
      </w:r>
    </w:p>
    <w:p w14:paraId="6D6135DC" w14:textId="77777777" w:rsidR="00685729" w:rsidRPr="00685729" w:rsidRDefault="00685729" w:rsidP="00685729">
      <w:pPr>
        <w:numPr>
          <w:ilvl w:val="0"/>
          <w:numId w:val="22"/>
        </w:numPr>
        <w:rPr>
          <w:lang w:val="en-IN"/>
        </w:rPr>
      </w:pPr>
      <w:r w:rsidRPr="00685729">
        <w:rPr>
          <w:lang w:val="en-IN"/>
        </w:rPr>
        <w:t>Prepare a Word document that includes:</w:t>
      </w:r>
    </w:p>
    <w:p w14:paraId="455C1C5A" w14:textId="77777777" w:rsidR="00685729" w:rsidRPr="00685729" w:rsidRDefault="00685729" w:rsidP="00685729">
      <w:pPr>
        <w:numPr>
          <w:ilvl w:val="1"/>
          <w:numId w:val="22"/>
        </w:numPr>
        <w:rPr>
          <w:lang w:val="en-IN"/>
        </w:rPr>
      </w:pPr>
      <w:r w:rsidRPr="00685729">
        <w:rPr>
          <w:lang w:val="en-IN"/>
        </w:rPr>
        <w:t>Each step performed during the task.</w:t>
      </w:r>
    </w:p>
    <w:p w14:paraId="79B88408" w14:textId="77777777" w:rsidR="00685729" w:rsidRPr="00685729" w:rsidRDefault="00685729" w:rsidP="00685729">
      <w:pPr>
        <w:numPr>
          <w:ilvl w:val="1"/>
          <w:numId w:val="22"/>
        </w:numPr>
        <w:rPr>
          <w:lang w:val="en-IN"/>
        </w:rPr>
      </w:pPr>
      <w:r w:rsidRPr="00685729">
        <w:rPr>
          <w:lang w:val="en-IN"/>
        </w:rPr>
        <w:t>Screenshots of key actions (e.g., creating the repository, adding folders, pushing changes).</w:t>
      </w:r>
    </w:p>
    <w:p w14:paraId="36AE10DB" w14:textId="77777777" w:rsidR="00685729" w:rsidRPr="00685729" w:rsidRDefault="00685729" w:rsidP="00685729">
      <w:pPr>
        <w:rPr>
          <w:lang w:val="en-IN"/>
        </w:rPr>
      </w:pPr>
      <w:r w:rsidRPr="00685729">
        <w:rPr>
          <w:lang w:val="en-IN"/>
        </w:rPr>
        <w:pict w14:anchorId="1E048663">
          <v:rect id="_x0000_i1300" style="width:0;height:1.5pt" o:hralign="center" o:hrstd="t" o:hr="t" fillcolor="#a0a0a0" stroked="f"/>
        </w:pict>
      </w:r>
    </w:p>
    <w:p w14:paraId="4EC97567" w14:textId="77777777" w:rsidR="00685729" w:rsidRPr="00685729" w:rsidRDefault="00685729" w:rsidP="00685729">
      <w:pPr>
        <w:rPr>
          <w:b/>
          <w:bCs/>
          <w:color w:val="1F497D" w:themeColor="text2"/>
          <w:lang w:val="en-IN"/>
        </w:rPr>
      </w:pPr>
      <w:r w:rsidRPr="00685729">
        <w:rPr>
          <w:b/>
          <w:bCs/>
          <w:color w:val="1F497D" w:themeColor="text2"/>
          <w:lang w:val="en-IN"/>
        </w:rPr>
        <w:t>7. Submit the Git Repository Link</w:t>
      </w:r>
    </w:p>
    <w:p w14:paraId="21A9D413" w14:textId="5CE25100" w:rsidR="00685729" w:rsidRPr="00685729" w:rsidRDefault="00685729" w:rsidP="00685729">
      <w:pPr>
        <w:numPr>
          <w:ilvl w:val="0"/>
          <w:numId w:val="23"/>
        </w:numPr>
        <w:rPr>
          <w:lang w:val="en-IN"/>
        </w:rPr>
      </w:pPr>
      <w:r w:rsidRPr="00685729">
        <w:rPr>
          <w:lang w:val="en-IN"/>
        </w:rPr>
        <w:t xml:space="preserve">Copy the link to your Git repository: </w:t>
      </w:r>
      <w:r w:rsidRPr="00685729">
        <w:rPr>
          <w:b/>
          <w:bCs/>
          <w:highlight w:val="lightGray"/>
          <w:lang w:val="en-IN"/>
        </w:rPr>
        <w:t>https://github.com/MrKrishSatasiya/SOU_2301030400070</w:t>
      </w:r>
    </w:p>
    <w:p w14:paraId="0B39A6B6" w14:textId="77777777" w:rsidR="00685729" w:rsidRPr="00685729" w:rsidRDefault="00685729" w:rsidP="00685729">
      <w:pPr>
        <w:numPr>
          <w:ilvl w:val="0"/>
          <w:numId w:val="23"/>
        </w:numPr>
        <w:rPr>
          <w:lang w:val="en-IN"/>
        </w:rPr>
      </w:pPr>
      <w:r w:rsidRPr="00685729">
        <w:rPr>
          <w:lang w:val="en-IN"/>
        </w:rPr>
        <w:t>Submit it via the Google Form provided at the time of submission.</w:t>
      </w:r>
    </w:p>
    <w:p w14:paraId="3A906DC6" w14:textId="02730987" w:rsidR="00F12CAF" w:rsidRDefault="00F12CAF"/>
    <w:sectPr w:rsidR="00F12C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F71C0"/>
    <w:multiLevelType w:val="multilevel"/>
    <w:tmpl w:val="6410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1056A9"/>
    <w:multiLevelType w:val="multilevel"/>
    <w:tmpl w:val="D81A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95840"/>
    <w:multiLevelType w:val="multilevel"/>
    <w:tmpl w:val="CA7E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E4B08"/>
    <w:multiLevelType w:val="multilevel"/>
    <w:tmpl w:val="6220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83836"/>
    <w:multiLevelType w:val="multilevel"/>
    <w:tmpl w:val="76B8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45A73"/>
    <w:multiLevelType w:val="multilevel"/>
    <w:tmpl w:val="51E4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764C8D"/>
    <w:multiLevelType w:val="multilevel"/>
    <w:tmpl w:val="FA96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15177"/>
    <w:multiLevelType w:val="multilevel"/>
    <w:tmpl w:val="225E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C07790"/>
    <w:multiLevelType w:val="multilevel"/>
    <w:tmpl w:val="66F6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A0BF9"/>
    <w:multiLevelType w:val="multilevel"/>
    <w:tmpl w:val="1C08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21503"/>
    <w:multiLevelType w:val="multilevel"/>
    <w:tmpl w:val="917C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05CC7"/>
    <w:multiLevelType w:val="multilevel"/>
    <w:tmpl w:val="EB8E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B275A2"/>
    <w:multiLevelType w:val="multilevel"/>
    <w:tmpl w:val="0F5A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44300"/>
    <w:multiLevelType w:val="multilevel"/>
    <w:tmpl w:val="1C78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180290">
    <w:abstractNumId w:val="8"/>
  </w:num>
  <w:num w:numId="2" w16cid:durableId="1332563801">
    <w:abstractNumId w:val="6"/>
  </w:num>
  <w:num w:numId="3" w16cid:durableId="1689478333">
    <w:abstractNumId w:val="5"/>
  </w:num>
  <w:num w:numId="4" w16cid:durableId="643971845">
    <w:abstractNumId w:val="4"/>
  </w:num>
  <w:num w:numId="5" w16cid:durableId="160507613">
    <w:abstractNumId w:val="7"/>
  </w:num>
  <w:num w:numId="6" w16cid:durableId="755590743">
    <w:abstractNumId w:val="3"/>
  </w:num>
  <w:num w:numId="7" w16cid:durableId="1193305397">
    <w:abstractNumId w:val="2"/>
  </w:num>
  <w:num w:numId="8" w16cid:durableId="81419087">
    <w:abstractNumId w:val="1"/>
  </w:num>
  <w:num w:numId="9" w16cid:durableId="639655365">
    <w:abstractNumId w:val="0"/>
  </w:num>
  <w:num w:numId="10" w16cid:durableId="986976889">
    <w:abstractNumId w:val="16"/>
  </w:num>
  <w:num w:numId="11" w16cid:durableId="806237438">
    <w:abstractNumId w:val="15"/>
  </w:num>
  <w:num w:numId="12" w16cid:durableId="547180448">
    <w:abstractNumId w:val="19"/>
  </w:num>
  <w:num w:numId="13" w16cid:durableId="965813967">
    <w:abstractNumId w:val="14"/>
  </w:num>
  <w:num w:numId="14" w16cid:durableId="607397097">
    <w:abstractNumId w:val="17"/>
  </w:num>
  <w:num w:numId="15" w16cid:durableId="1433361477">
    <w:abstractNumId w:val="20"/>
  </w:num>
  <w:num w:numId="16" w16cid:durableId="1711034283">
    <w:abstractNumId w:val="22"/>
  </w:num>
  <w:num w:numId="17" w16cid:durableId="1705323597">
    <w:abstractNumId w:val="10"/>
  </w:num>
  <w:num w:numId="18" w16cid:durableId="1800951278">
    <w:abstractNumId w:val="21"/>
  </w:num>
  <w:num w:numId="19" w16cid:durableId="2073772413">
    <w:abstractNumId w:val="11"/>
  </w:num>
  <w:num w:numId="20" w16cid:durableId="2031031380">
    <w:abstractNumId w:val="12"/>
  </w:num>
  <w:num w:numId="21" w16cid:durableId="615478795">
    <w:abstractNumId w:val="9"/>
  </w:num>
  <w:num w:numId="22" w16cid:durableId="1068919559">
    <w:abstractNumId w:val="13"/>
  </w:num>
  <w:num w:numId="23" w16cid:durableId="16248502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CAB"/>
    <w:rsid w:val="00034616"/>
    <w:rsid w:val="0006063C"/>
    <w:rsid w:val="0015074B"/>
    <w:rsid w:val="0029639D"/>
    <w:rsid w:val="00326F90"/>
    <w:rsid w:val="0043421A"/>
    <w:rsid w:val="00685729"/>
    <w:rsid w:val="00AA1D8D"/>
    <w:rsid w:val="00B47730"/>
    <w:rsid w:val="00CB0664"/>
    <w:rsid w:val="00F12C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DE306"/>
  <w14:defaultImageDpi w14:val="300"/>
  <w15:docId w15:val="{28E2E180-D6F3-42E4-980D-AC35DD86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 Satasiya</cp:lastModifiedBy>
  <cp:revision>2</cp:revision>
  <dcterms:created xsi:type="dcterms:W3CDTF">2025-01-07T16:45:00Z</dcterms:created>
  <dcterms:modified xsi:type="dcterms:W3CDTF">2025-01-07T16:45:00Z</dcterms:modified>
  <cp:category/>
</cp:coreProperties>
</file>